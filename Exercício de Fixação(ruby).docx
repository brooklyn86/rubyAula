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3390" w:right="3388" w:firstLine="0"/>
        <w:jc w:val="center"/>
        <w:rPr>
          <w:b/>
          <w:sz w:val="16"/>
        </w:rPr>
      </w:pPr>
      <w:r>
        <w:rPr>
          <w:b/>
          <w:sz w:val="16"/>
        </w:rPr>
        <w:t>Exercício de Fixação</w:t>
      </w:r>
    </w:p>
    <w:p>
      <w:pPr>
        <w:pStyle w:val="2"/>
        <w:spacing w:before="9"/>
        <w:ind w:left="0"/>
        <w:rPr>
          <w:b/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408"/>
        </w:tabs>
        <w:spacing w:before="0" w:after="0" w:line="240" w:lineRule="auto"/>
        <w:ind w:left="119" w:right="1034" w:firstLine="0"/>
        <w:jc w:val="left"/>
        <w:rPr>
          <w:sz w:val="16"/>
        </w:rPr>
      </w:pPr>
      <w:r>
        <w:rPr>
          <w:sz w:val="16"/>
        </w:rPr>
        <w:t>Determine o resultado lógico das expressões mencionadas, assinalando se são verdadeiras ou falsas. Considere para as respostas os seguintes valores: x=1, a=3,b=5,c=8 e</w:t>
      </w:r>
      <w:r>
        <w:rPr>
          <w:spacing w:val="-1"/>
          <w:sz w:val="16"/>
        </w:rPr>
        <w:t xml:space="preserve"> </w:t>
      </w:r>
      <w:r>
        <w:rPr>
          <w:sz w:val="16"/>
        </w:rPr>
        <w:t>d=7.</w:t>
      </w:r>
    </w:p>
    <w:p>
      <w:pPr>
        <w:pStyle w:val="6"/>
        <w:numPr>
          <w:ilvl w:val="0"/>
          <w:numId w:val="2"/>
        </w:numPr>
        <w:tabs>
          <w:tab w:val="left" w:pos="408"/>
          <w:tab w:val="left" w:pos="1559"/>
          <w:tab w:val="left" w:pos="1943"/>
        </w:tabs>
        <w:spacing w:before="3" w:after="0" w:line="240" w:lineRule="auto"/>
        <w:ind w:left="407" w:right="0" w:hanging="289"/>
        <w:jc w:val="left"/>
        <w:rPr>
          <w:sz w:val="16"/>
        </w:rPr>
      </w:pPr>
      <w:r>
        <w:rPr>
          <w:sz w:val="16"/>
        </w:rPr>
        <w:t>not</w:t>
      </w:r>
      <w:r>
        <w:rPr>
          <w:spacing w:val="-4"/>
          <w:sz w:val="16"/>
        </w:rPr>
        <w:t xml:space="preserve"> </w:t>
      </w:r>
      <w:r>
        <w:rPr>
          <w:sz w:val="16"/>
        </w:rPr>
        <w:t>(x&gt;3)</w:t>
      </w:r>
      <w:r>
        <w:rPr>
          <w:rFonts w:hint="default"/>
          <w:sz w:val="16"/>
          <w:lang w:val="pt-BR"/>
        </w:rPr>
        <w:t xml:space="preserve"> = </w:t>
      </w:r>
      <w:r>
        <w:rPr>
          <w:sz w:val="16"/>
        </w:rPr>
        <w:t>(</w:t>
      </w:r>
      <w:r>
        <w:rPr>
          <w:rFonts w:hint="default"/>
          <w:sz w:val="16"/>
          <w:lang w:val="pt-BR"/>
        </w:rPr>
        <w:t>Falso</w:t>
      </w:r>
      <w:r>
        <w:rPr>
          <w:sz w:val="16"/>
        </w:rPr>
        <w:t>)</w:t>
      </w:r>
    </w:p>
    <w:p>
      <w:pPr>
        <w:pStyle w:val="6"/>
        <w:numPr>
          <w:ilvl w:val="0"/>
          <w:numId w:val="2"/>
        </w:numPr>
        <w:tabs>
          <w:tab w:val="left" w:pos="408"/>
          <w:tab w:val="left" w:pos="2999"/>
        </w:tabs>
        <w:spacing w:before="1" w:after="0" w:line="179" w:lineRule="exact"/>
        <w:ind w:left="407" w:right="0" w:hanging="289"/>
        <w:jc w:val="left"/>
        <w:rPr>
          <w:sz w:val="16"/>
        </w:rPr>
      </w:pPr>
      <w:r>
        <w:rPr>
          <w:sz w:val="16"/>
        </w:rPr>
        <w:t>(x&lt;1)  and  not</w:t>
      </w:r>
      <w:r>
        <w:rPr>
          <w:spacing w:val="-11"/>
          <w:sz w:val="16"/>
        </w:rPr>
        <w:t xml:space="preserve"> </w:t>
      </w:r>
      <w:r>
        <w:rPr>
          <w:sz w:val="16"/>
        </w:rPr>
        <w:t>(b&gt;d)</w:t>
      </w:r>
      <w:r>
        <w:rPr>
          <w:rFonts w:hint="default"/>
          <w:sz w:val="16"/>
          <w:lang w:val="pt-BR"/>
        </w:rPr>
        <w:t xml:space="preserve"> = </w:t>
      </w:r>
      <w:r>
        <w:rPr>
          <w:sz w:val="16"/>
        </w:rPr>
        <w:t>(</w:t>
      </w:r>
      <w:r>
        <w:rPr>
          <w:rFonts w:hint="default"/>
          <w:sz w:val="16"/>
          <w:lang w:val="pt-BR"/>
        </w:rPr>
        <w:t>Falso)</w:t>
      </w:r>
    </w:p>
    <w:p>
      <w:pPr>
        <w:pStyle w:val="6"/>
        <w:numPr>
          <w:ilvl w:val="0"/>
          <w:numId w:val="2"/>
        </w:numPr>
        <w:tabs>
          <w:tab w:val="left" w:pos="408"/>
          <w:tab w:val="left" w:pos="2807"/>
        </w:tabs>
        <w:spacing w:before="0" w:after="0" w:line="179" w:lineRule="exact"/>
        <w:ind w:left="407" w:right="0" w:hanging="289"/>
        <w:jc w:val="left"/>
        <w:rPr>
          <w:sz w:val="16"/>
        </w:rPr>
      </w:pPr>
      <w:r>
        <w:rPr>
          <w:sz w:val="16"/>
        </w:rPr>
        <w:t>not (d&lt;0) and</w:t>
      </w:r>
      <w:r>
        <w:rPr>
          <w:spacing w:val="-9"/>
          <w:sz w:val="16"/>
        </w:rPr>
        <w:t xml:space="preserve"> </w:t>
      </w:r>
      <w:r>
        <w:rPr>
          <w:sz w:val="16"/>
        </w:rPr>
        <w:t>(c&gt;5)</w:t>
      </w:r>
      <w:r>
        <w:rPr>
          <w:spacing w:val="92"/>
          <w:sz w:val="16"/>
        </w:rPr>
        <w:t xml:space="preserve"> </w:t>
      </w:r>
      <w:r>
        <w:rPr>
          <w:rFonts w:hint="default"/>
          <w:spacing w:val="92"/>
          <w:sz w:val="16"/>
          <w:lang w:val="pt-BR"/>
        </w:rPr>
        <w:t>=</w:t>
      </w:r>
      <w:r>
        <w:rPr>
          <w:sz w:val="16"/>
        </w:rPr>
        <w:t>(</w:t>
      </w:r>
      <w:r>
        <w:rPr>
          <w:rFonts w:hint="default"/>
          <w:sz w:val="16"/>
          <w:lang w:val="pt-BR"/>
        </w:rPr>
        <w:t>Verdadeiro</w:t>
      </w:r>
      <w:r>
        <w:rPr>
          <w:sz w:val="16"/>
        </w:rPr>
        <w:t>)</w:t>
      </w:r>
    </w:p>
    <w:p>
      <w:pPr>
        <w:pStyle w:val="2"/>
        <w:tabs>
          <w:tab w:val="left" w:pos="2807"/>
        </w:tabs>
        <w:spacing w:before="1"/>
      </w:pPr>
      <w:r>
        <w:t>d) not (x &gt;3) or</w:t>
      </w:r>
      <w:r>
        <w:rPr>
          <w:spacing w:val="-11"/>
        </w:rPr>
        <w:t xml:space="preserve"> </w:t>
      </w:r>
      <w:r>
        <w:t>(c&lt;7)</w:t>
      </w:r>
      <w:r>
        <w:rPr>
          <w:spacing w:val="91"/>
        </w:rPr>
        <w:t xml:space="preserve"> </w:t>
      </w:r>
      <w:r>
        <w:rPr>
          <w:rFonts w:hint="default"/>
          <w:spacing w:val="91"/>
          <w:lang w:val="pt-BR"/>
        </w:rPr>
        <w:t>=</w:t>
      </w:r>
      <w:r>
        <w:t>(</w:t>
      </w:r>
      <w:r>
        <w:rPr>
          <w:rFonts w:hint="default"/>
          <w:lang w:val="pt-BR"/>
        </w:rPr>
        <w:t>Verdadeiro</w:t>
      </w:r>
      <w:r>
        <w:t>)</w:t>
      </w:r>
    </w:p>
    <w:p>
      <w:pPr>
        <w:pStyle w:val="2"/>
        <w:tabs>
          <w:tab w:val="left" w:pos="2327"/>
        </w:tabs>
        <w:spacing w:before="2"/>
      </w:pPr>
      <w:r>
        <w:t>e) (a&gt;b) or</w:t>
      </w:r>
      <w:r>
        <w:rPr>
          <w:spacing w:val="-8"/>
        </w:rPr>
        <w:t xml:space="preserve"> </w:t>
      </w:r>
      <w:r>
        <w:t>(c&gt;b)</w:t>
      </w:r>
      <w:r>
        <w:rPr>
          <w:rFonts w:hint="default"/>
          <w:lang w:val="pt-BR"/>
        </w:rPr>
        <w:t xml:space="preserve"> = </w:t>
      </w:r>
      <w:r>
        <w:t>(</w:t>
      </w:r>
      <w:r>
        <w:rPr>
          <w:rFonts w:hint="default"/>
          <w:lang w:val="pt-BR"/>
        </w:rPr>
        <w:t>Verdadeiro</w:t>
      </w:r>
      <w:r>
        <w:t>)</w:t>
      </w:r>
    </w:p>
    <w:p>
      <w:pPr>
        <w:pStyle w:val="2"/>
        <w:tabs>
          <w:tab w:val="left" w:pos="1559"/>
        </w:tabs>
        <w:spacing w:before="1" w:line="179" w:lineRule="exact"/>
      </w:pPr>
      <w:r>
        <w:t>f)</w:t>
      </w:r>
      <w:r>
        <w:rPr>
          <w:spacing w:val="-3"/>
        </w:rPr>
        <w:t xml:space="preserve"> </w:t>
      </w:r>
      <w:r>
        <w:t>(x&gt;=2)</w:t>
      </w:r>
      <w:r>
        <w:rPr>
          <w:rFonts w:hint="default"/>
          <w:lang w:val="pt-BR"/>
        </w:rPr>
        <w:t xml:space="preserve"> =</w:t>
      </w:r>
      <w:r>
        <w:rPr>
          <w:spacing w:val="92"/>
        </w:rPr>
        <w:t xml:space="preserve"> </w:t>
      </w:r>
      <w:r>
        <w:t>(</w:t>
      </w:r>
      <w:r>
        <w:rPr>
          <w:rFonts w:hint="default"/>
          <w:lang w:val="pt-BR"/>
        </w:rPr>
        <w:t>Falso</w:t>
      </w:r>
      <w:r>
        <w:t>)</w:t>
      </w:r>
    </w:p>
    <w:p>
      <w:pPr>
        <w:pStyle w:val="2"/>
        <w:tabs>
          <w:tab w:val="left" w:pos="2519"/>
        </w:tabs>
        <w:spacing w:line="179" w:lineRule="exact"/>
      </w:pPr>
      <w:r>
        <w:t>g) (x&lt;1) and</w:t>
      </w:r>
      <w:r>
        <w:rPr>
          <w:spacing w:val="-9"/>
        </w:rPr>
        <w:t xml:space="preserve"> </w:t>
      </w:r>
      <w:r>
        <w:t>(b&gt;=d)</w:t>
      </w:r>
      <w:r>
        <w:rPr>
          <w:rFonts w:hint="default"/>
          <w:lang w:val="pt-BR"/>
        </w:rPr>
        <w:t xml:space="preserve"> =</w:t>
      </w:r>
      <w:r>
        <w:rPr>
          <w:spacing w:val="91"/>
        </w:rPr>
        <w:t xml:space="preserve"> </w:t>
      </w:r>
      <w:r>
        <w:t>(</w:t>
      </w:r>
      <w:r>
        <w:rPr>
          <w:rFonts w:hint="default"/>
          <w:lang w:val="pt-BR"/>
        </w:rPr>
        <w:t>Falso</w:t>
      </w:r>
      <w:r>
        <w:t>)</w:t>
      </w:r>
    </w:p>
    <w:p>
      <w:pPr>
        <w:pStyle w:val="2"/>
        <w:tabs>
          <w:tab w:val="left" w:pos="2327"/>
        </w:tabs>
        <w:spacing w:before="1"/>
      </w:pPr>
      <w:r>
        <w:t>h) (d&lt;0) or</w:t>
      </w:r>
      <w:r>
        <w:rPr>
          <w:spacing w:val="-8"/>
        </w:rPr>
        <w:t xml:space="preserve"> </w:t>
      </w:r>
      <w:r>
        <w:t>(c&gt;5)</w:t>
      </w:r>
      <w:r>
        <w:rPr>
          <w:spacing w:val="91"/>
        </w:rPr>
        <w:t xml:space="preserve"> </w:t>
      </w:r>
      <w:r>
        <w:t>(</w:t>
      </w:r>
      <w:r>
        <w:rPr>
          <w:rFonts w:hint="default"/>
          <w:lang w:val="pt-BR"/>
        </w:rPr>
        <w:t>Verdadeiro</w:t>
      </w:r>
      <w:r>
        <w:t>)</w:t>
      </w:r>
    </w:p>
    <w:p>
      <w:pPr>
        <w:pStyle w:val="6"/>
        <w:numPr>
          <w:ilvl w:val="0"/>
          <w:numId w:val="3"/>
        </w:numPr>
        <w:tabs>
          <w:tab w:val="left" w:pos="408"/>
          <w:tab w:val="left" w:pos="3095"/>
        </w:tabs>
        <w:spacing w:before="1" w:after="0" w:line="240" w:lineRule="auto"/>
        <w:ind w:left="407" w:right="0" w:hanging="289"/>
        <w:jc w:val="left"/>
        <w:rPr>
          <w:sz w:val="16"/>
        </w:rPr>
      </w:pPr>
      <w:r>
        <w:rPr>
          <w:sz w:val="16"/>
        </w:rPr>
        <w:t>not (d&gt;3) or not</w:t>
      </w:r>
      <w:r>
        <w:rPr>
          <w:spacing w:val="-11"/>
          <w:sz w:val="16"/>
        </w:rPr>
        <w:t xml:space="preserve"> </w:t>
      </w:r>
      <w:r>
        <w:rPr>
          <w:sz w:val="16"/>
        </w:rPr>
        <w:t>(b&lt;7)</w:t>
      </w:r>
      <w:r>
        <w:rPr>
          <w:spacing w:val="91"/>
          <w:sz w:val="16"/>
        </w:rPr>
        <w:t xml:space="preserve"> </w:t>
      </w:r>
      <w:r>
        <w:rPr>
          <w:sz w:val="16"/>
        </w:rPr>
        <w:t>(</w:t>
      </w:r>
      <w:r>
        <w:rPr>
          <w:rFonts w:hint="default"/>
          <w:sz w:val="16"/>
          <w:lang w:val="pt-BR"/>
        </w:rPr>
        <w:t>Verdadeiro</w:t>
      </w:r>
      <w:r>
        <w:rPr>
          <w:sz w:val="16"/>
        </w:rPr>
        <w:t>)</w:t>
      </w:r>
    </w:p>
    <w:p>
      <w:pPr>
        <w:pStyle w:val="6"/>
        <w:numPr>
          <w:ilvl w:val="0"/>
          <w:numId w:val="3"/>
        </w:numPr>
        <w:tabs>
          <w:tab w:val="left" w:pos="408"/>
          <w:tab w:val="left" w:pos="2711"/>
        </w:tabs>
        <w:spacing w:before="1" w:after="0" w:line="240" w:lineRule="auto"/>
        <w:ind w:left="407" w:right="0" w:hanging="289"/>
        <w:jc w:val="left"/>
        <w:rPr>
          <w:sz w:val="16"/>
        </w:rPr>
      </w:pPr>
      <w:r>
        <w:rPr>
          <w:sz w:val="16"/>
        </w:rPr>
        <w:t>(a&gt;b) or not</w:t>
      </w:r>
      <w:r>
        <w:rPr>
          <w:spacing w:val="-8"/>
          <w:sz w:val="16"/>
        </w:rPr>
        <w:t xml:space="preserve"> </w:t>
      </w:r>
      <w:r>
        <w:rPr>
          <w:sz w:val="16"/>
        </w:rPr>
        <w:t>(c&gt;b)</w:t>
      </w:r>
      <w:r>
        <w:rPr>
          <w:spacing w:val="91"/>
          <w:sz w:val="16"/>
        </w:rPr>
        <w:t xml:space="preserve"> </w:t>
      </w:r>
      <w:r>
        <w:rPr>
          <w:sz w:val="16"/>
        </w:rPr>
        <w:t>(</w:t>
      </w:r>
      <w:r>
        <w:rPr>
          <w:rFonts w:hint="default"/>
          <w:sz w:val="16"/>
          <w:lang w:val="pt-BR"/>
        </w:rPr>
        <w:t>Verdadeiro</w:t>
      </w:r>
      <w:r>
        <w:rPr>
          <w:sz w:val="16"/>
        </w:rPr>
        <w:t>)</w:t>
      </w:r>
    </w:p>
    <w:p>
      <w:pPr>
        <w:pStyle w:val="2"/>
        <w:spacing w:before="9"/>
        <w:ind w:left="0"/>
        <w:rPr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408"/>
        </w:tabs>
        <w:spacing w:before="0" w:after="0" w:line="240" w:lineRule="auto"/>
        <w:ind w:left="407" w:right="0" w:hanging="289"/>
        <w:jc w:val="both"/>
        <w:rPr>
          <w:sz w:val="16"/>
        </w:rPr>
      </w:pPr>
      <w:r>
        <w:rPr>
          <w:sz w:val="16"/>
        </w:rPr>
        <w:t>Desenvolva os algoritmos em ruby dos seguintes problemas</w:t>
      </w:r>
      <w:r>
        <w:rPr>
          <w:spacing w:val="-21"/>
          <w:sz w:val="16"/>
        </w:rPr>
        <w:t xml:space="preserve"> </w:t>
      </w:r>
      <w:r>
        <w:rPr>
          <w:sz w:val="16"/>
        </w:rPr>
        <w:t>computacionais:</w:t>
      </w:r>
    </w:p>
    <w:p>
      <w:pPr>
        <w:pStyle w:val="6"/>
        <w:numPr>
          <w:ilvl w:val="0"/>
          <w:numId w:val="4"/>
        </w:numPr>
        <w:tabs>
          <w:tab w:val="left" w:pos="412"/>
        </w:tabs>
        <w:spacing w:before="3" w:after="0" w:line="237" w:lineRule="auto"/>
        <w:ind w:left="119" w:right="114" w:firstLine="0"/>
        <w:jc w:val="both"/>
        <w:rPr>
          <w:sz w:val="16"/>
        </w:rPr>
      </w:pPr>
      <w:r>
        <w:rPr>
          <w:sz w:val="16"/>
        </w:rPr>
        <w:t>Efetuar a leitura de um valor numérico inteiro positivo ou negativo representado pela variável N e apresenta o valor lido como sendo positivo. Dica: se o valor lido for menor que zero, ele deve ser multiplicado por</w:t>
      </w:r>
      <w:r>
        <w:rPr>
          <w:spacing w:val="-4"/>
          <w:sz w:val="16"/>
        </w:rPr>
        <w:t xml:space="preserve"> </w:t>
      </w:r>
      <w:r>
        <w:rPr>
          <w:sz w:val="16"/>
        </w:rPr>
        <w:t>-1.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valor inteiro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(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</w:t>
      </w:r>
    </w:p>
    <w:p>
      <w:pPr>
        <w:pStyle w:val="2"/>
        <w:spacing w:before="3"/>
        <w:ind w:left="0"/>
      </w:pPr>
    </w:p>
    <w:p>
      <w:pPr>
        <w:pStyle w:val="6"/>
        <w:numPr>
          <w:ilvl w:val="0"/>
          <w:numId w:val="4"/>
        </w:numPr>
        <w:tabs>
          <w:tab w:val="left" w:pos="425"/>
        </w:tabs>
        <w:spacing w:before="0" w:after="0" w:line="240" w:lineRule="auto"/>
        <w:ind w:left="119" w:right="116" w:firstLine="0"/>
        <w:jc w:val="both"/>
        <w:rPr>
          <w:sz w:val="16"/>
        </w:rPr>
      </w:pPr>
      <w:r>
        <w:rPr>
          <w:sz w:val="16"/>
        </w:rPr>
        <w:t>Ler um numérico inteiro e apresentar uma mensagem informando se o valor fornecido é par ou</w:t>
      </w:r>
      <w:r>
        <w:rPr>
          <w:spacing w:val="-1"/>
          <w:sz w:val="16"/>
        </w:rPr>
        <w:t xml:space="preserve"> </w:t>
      </w:r>
      <w:r>
        <w:rPr>
          <w:sz w:val="16"/>
        </w:rPr>
        <w:t>impar.</w:t>
      </w:r>
    </w:p>
    <w:p>
      <w:pPr>
        <w:pStyle w:val="2"/>
        <w:spacing w:before="10"/>
        <w:ind w:left="0"/>
        <w:rPr>
          <w:sz w:val="15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valor inteiro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(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rest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%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(rest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n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pt-BR" w:eastAsia="zh-CN" w:bidi="ar"/>
        </w:rPr>
        <w:t>u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mero informado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 é par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n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pt-BR" w:eastAsia="zh-CN" w:bidi="ar"/>
        </w:rPr>
        <w:t>u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mero informado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 é ímpar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spacing w:before="10"/>
        <w:ind w:left="0"/>
        <w:rPr>
          <w:sz w:val="15"/>
        </w:rPr>
      </w:pPr>
    </w:p>
    <w:p>
      <w:pPr>
        <w:pStyle w:val="6"/>
        <w:numPr>
          <w:ilvl w:val="0"/>
          <w:numId w:val="4"/>
        </w:numPr>
        <w:tabs>
          <w:tab w:val="left" w:pos="411"/>
        </w:tabs>
        <w:spacing w:before="0" w:after="0" w:line="240" w:lineRule="auto"/>
        <w:ind w:left="410" w:right="0" w:hanging="292"/>
        <w:jc w:val="both"/>
        <w:rPr>
          <w:sz w:val="16"/>
        </w:rPr>
      </w:pPr>
      <w:r>
        <w:rPr>
          <w:sz w:val="16"/>
        </w:rPr>
        <w:t>Efetuara leitura de um valor numérico inteiro que esteja na faixa de valores de 1</w:t>
      </w:r>
      <w:r>
        <w:rPr>
          <w:spacing w:val="-1"/>
          <w:sz w:val="16"/>
        </w:rPr>
        <w:t xml:space="preserve"> </w:t>
      </w:r>
      <w:r>
        <w:rPr>
          <w:sz w:val="16"/>
        </w:rPr>
        <w:t>até</w:t>
      </w:r>
    </w:p>
    <w:p>
      <w:pPr>
        <w:pStyle w:val="2"/>
        <w:numPr>
          <w:ilvl w:val="0"/>
          <w:numId w:val="5"/>
        </w:numPr>
        <w:spacing w:before="2"/>
        <w:ind w:right="114"/>
        <w:jc w:val="both"/>
      </w:pPr>
      <w:r>
        <w:t>O programa deve apresentar a mensagem "O valor está na faixa permitida", caso o valor informado esteja entre 1 e 9. Se o valor estiver fora da faixa, o programa deve apresentar a mensagem "O valor está fora da faixa permitida".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valor inteiro entre 1 e 9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(valor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and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Valor informado está na faixa permitida!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Valor informado não está na faixa permitida!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pStyle w:val="2"/>
        <w:numPr>
          <w:numId w:val="0"/>
        </w:numPr>
        <w:spacing w:before="2"/>
        <w:ind w:right="114" w:rightChars="0"/>
        <w:jc w:val="both"/>
      </w:pPr>
    </w:p>
    <w:p>
      <w:pPr>
        <w:pStyle w:val="2"/>
        <w:spacing w:before="11"/>
        <w:ind w:left="0"/>
        <w:rPr>
          <w:sz w:val="15"/>
        </w:rPr>
      </w:pPr>
    </w:p>
    <w:p>
      <w:pPr>
        <w:pStyle w:val="6"/>
        <w:numPr>
          <w:ilvl w:val="0"/>
          <w:numId w:val="4"/>
        </w:numPr>
        <w:tabs>
          <w:tab w:val="left" w:pos="312"/>
        </w:tabs>
        <w:spacing w:before="0" w:after="0" w:line="240" w:lineRule="auto"/>
        <w:ind w:left="119" w:right="114" w:firstLine="0"/>
        <w:jc w:val="left"/>
        <w:rPr>
          <w:sz w:val="16"/>
        </w:rPr>
      </w:pPr>
      <w:r>
        <w:rPr>
          <w:sz w:val="16"/>
        </w:rPr>
        <w:t>Fazer a leitura de um valor numérico inteiro qualquer e apresentá-lo caso não seja maior que 3. Dica: para a solução deste problema utilize o operador lógico de</w:t>
      </w:r>
      <w:r>
        <w:rPr>
          <w:spacing w:val="-56"/>
          <w:sz w:val="16"/>
        </w:rPr>
        <w:t xml:space="preserve"> </w:t>
      </w:r>
      <w:r>
        <w:rPr>
          <w:sz w:val="16"/>
        </w:rPr>
        <w:t>negação.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valor inteiro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not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Valor é menor que 3 =&gt;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Valor é maior que 3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pStyle w:val="6"/>
        <w:numPr>
          <w:numId w:val="0"/>
        </w:numPr>
        <w:tabs>
          <w:tab w:val="left" w:pos="312"/>
        </w:tabs>
        <w:spacing w:before="0" w:after="0" w:line="240" w:lineRule="auto"/>
        <w:ind w:left="119" w:leftChars="0" w:right="114" w:rightChars="0"/>
        <w:jc w:val="left"/>
        <w:rPr>
          <w:sz w:val="16"/>
        </w:rPr>
      </w:pPr>
    </w:p>
    <w:p>
      <w:pPr>
        <w:pStyle w:val="2"/>
        <w:spacing w:before="9"/>
        <w:ind w:left="0"/>
        <w:rPr>
          <w:sz w:val="15"/>
        </w:rPr>
      </w:pPr>
    </w:p>
    <w:p>
      <w:pPr>
        <w:pStyle w:val="6"/>
        <w:numPr>
          <w:ilvl w:val="0"/>
          <w:numId w:val="4"/>
        </w:numPr>
        <w:tabs>
          <w:tab w:val="left" w:pos="417"/>
        </w:tabs>
        <w:spacing w:before="1" w:after="0" w:line="240" w:lineRule="auto"/>
        <w:ind w:left="119" w:right="114" w:firstLine="0"/>
        <w:jc w:val="both"/>
        <w:rPr>
          <w:sz w:val="16"/>
        </w:rPr>
      </w:pPr>
      <w:r>
        <w:rPr>
          <w:sz w:val="16"/>
        </w:rPr>
        <w:t>Efetuar a leitura de um nome(variável NOME) e o sexo (variável SEXO) de uma pessoa e apresentar como saída uma das seguintes mensagens: "Ilmo Sr.", caso seja informado o sexo masculino(utilizar como valor o caractere "M"), ou "Ilma. Sra.", caso seja informado o sexo feminino (utilizar como valor o caractere "F"). Após a mensagem de saudação, apresentar o nome informado. O programa deve, após a entrada do sexo, verificar primeiramente se o sexo fornecido é realmente válido, ou seja, se é igual a "M" ou "F". Não sendo essa condição verdadeira, o programa deve apresentar a mensagem "Sexo informado</w:t>
      </w:r>
      <w:r>
        <w:rPr>
          <w:spacing w:val="94"/>
          <w:sz w:val="16"/>
        </w:rPr>
        <w:t xml:space="preserve"> </w:t>
      </w:r>
      <w:r>
        <w:rPr>
          <w:sz w:val="16"/>
        </w:rPr>
        <w:t>inválido".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seu nome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nome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seu sexo(F ou M)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Feminino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feminino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Sra.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nome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elsif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Masculino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sexo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masculino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Sr.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nome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Sexo invalido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numPr>
          <w:numId w:val="0"/>
        </w:numPr>
        <w:tabs>
          <w:tab w:val="left" w:pos="417"/>
        </w:tabs>
        <w:spacing w:before="1" w:after="0" w:line="240" w:lineRule="auto"/>
        <w:ind w:left="119" w:leftChars="0" w:right="114" w:rightChars="0"/>
        <w:jc w:val="both"/>
        <w:rPr>
          <w:sz w:val="16"/>
        </w:rPr>
      </w:pPr>
    </w:p>
    <w:p>
      <w:pPr>
        <w:pStyle w:val="2"/>
        <w:ind w:left="0"/>
      </w:pPr>
    </w:p>
    <w:p>
      <w:pPr>
        <w:pStyle w:val="6"/>
        <w:numPr>
          <w:ilvl w:val="0"/>
          <w:numId w:val="4"/>
        </w:numPr>
        <w:tabs>
          <w:tab w:val="left" w:pos="413"/>
        </w:tabs>
        <w:spacing w:before="0" w:after="0" w:line="240" w:lineRule="auto"/>
        <w:ind w:left="119" w:right="115" w:firstLine="0"/>
        <w:jc w:val="both"/>
        <w:rPr>
          <w:sz w:val="16"/>
        </w:rPr>
      </w:pPr>
      <w:r>
        <w:rPr>
          <w:sz w:val="16"/>
        </w:rPr>
        <w:t>Efetuar a leitura de três valores inteiros desconhecidos representados pela variáveis A,B e C. Somar os valores fornecidos e apresentar o resultado somente se for maior ou igual a</w:t>
      </w:r>
      <w:r>
        <w:rPr>
          <w:spacing w:val="-1"/>
          <w:sz w:val="16"/>
        </w:rPr>
        <w:t xml:space="preserve"> </w:t>
      </w:r>
      <w:r>
        <w:rPr>
          <w:sz w:val="16"/>
        </w:rPr>
        <w:t>100.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valor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valor1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segundo valor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valor2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terceiro valor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valor3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somaTotal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valor1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valor2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  somaTotal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Resultado da soma é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somaTotal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A Soma é menor que 100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pStyle w:val="6"/>
        <w:numPr>
          <w:numId w:val="0"/>
        </w:numPr>
        <w:tabs>
          <w:tab w:val="left" w:pos="413"/>
        </w:tabs>
        <w:spacing w:before="0" w:after="0" w:line="240" w:lineRule="auto"/>
        <w:ind w:left="119" w:leftChars="0" w:right="115" w:rightChars="0"/>
        <w:jc w:val="both"/>
        <w:rPr>
          <w:sz w:val="16"/>
        </w:rPr>
      </w:pPr>
    </w:p>
    <w:p>
      <w:pPr>
        <w:pStyle w:val="2"/>
        <w:ind w:left="0"/>
      </w:pPr>
    </w:p>
    <w:p>
      <w:pPr>
        <w:pStyle w:val="6"/>
        <w:numPr>
          <w:ilvl w:val="0"/>
          <w:numId w:val="4"/>
        </w:numPr>
        <w:tabs>
          <w:tab w:val="left" w:pos="434"/>
        </w:tabs>
        <w:spacing w:before="0" w:after="0" w:line="240" w:lineRule="auto"/>
        <w:ind w:left="119" w:right="115" w:firstLine="0"/>
        <w:jc w:val="both"/>
        <w:rPr>
          <w:sz w:val="16"/>
        </w:rPr>
      </w:pPr>
      <w:r>
        <w:rPr>
          <w:sz w:val="16"/>
        </w:rPr>
        <w:t>Ler um número inteiro qualquer e multiplicá-lo por dois. Apresentar o resultado da multiplicação somente se o resultado for maior que</w:t>
      </w:r>
      <w:r>
        <w:rPr>
          <w:spacing w:val="-8"/>
          <w:sz w:val="16"/>
        </w:rPr>
        <w:t xml:space="preserve"> </w:t>
      </w:r>
      <w:r>
        <w:rPr>
          <w:sz w:val="16"/>
        </w:rPr>
        <w:t>30.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valor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valor1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segundo valor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valor2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multiTotal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valor1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valor2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 multiTotal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Resultado da dá multiplicação é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multiTotal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 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A multiplicação é menor que 30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end</w:t>
      </w:r>
    </w:p>
    <w:p>
      <w:pPr>
        <w:pStyle w:val="6"/>
        <w:numPr>
          <w:numId w:val="0"/>
        </w:numPr>
        <w:tabs>
          <w:tab w:val="left" w:pos="434"/>
        </w:tabs>
        <w:spacing w:before="0" w:after="0" w:line="240" w:lineRule="auto"/>
        <w:ind w:left="119" w:leftChars="0" w:right="115" w:rightChars="0"/>
        <w:jc w:val="both"/>
        <w:rPr>
          <w:sz w:val="16"/>
        </w:rPr>
      </w:pPr>
    </w:p>
    <w:p>
      <w:pPr>
        <w:pStyle w:val="2"/>
        <w:spacing w:before="10"/>
        <w:ind w:left="0"/>
        <w:rPr>
          <w:sz w:val="15"/>
        </w:rPr>
      </w:pPr>
    </w:p>
    <w:p>
      <w:pPr>
        <w:pStyle w:val="6"/>
        <w:numPr>
          <w:ilvl w:val="0"/>
          <w:numId w:val="4"/>
        </w:numPr>
        <w:tabs>
          <w:tab w:val="left" w:pos="480"/>
        </w:tabs>
        <w:spacing w:before="0" w:after="0" w:line="240" w:lineRule="auto"/>
        <w:ind w:left="119" w:right="114" w:firstLine="0"/>
        <w:jc w:val="both"/>
        <w:rPr>
          <w:sz w:val="16"/>
        </w:rPr>
      </w:pPr>
      <w:r>
        <w:rPr>
          <w:sz w:val="16"/>
        </w:rPr>
        <w:t>Elaborar um programa que calcule e apresente o valor do volume de uma caixa retangular, utilizando a fórmula volume = comprimento * largura *</w:t>
      </w:r>
      <w:r>
        <w:rPr>
          <w:spacing w:val="-24"/>
          <w:sz w:val="16"/>
        </w:rPr>
        <w:t xml:space="preserve"> </w:t>
      </w:r>
      <w:r>
        <w:rPr>
          <w:sz w:val="16"/>
        </w:rPr>
        <w:t>altura.</w:t>
      </w:r>
      <w:r>
        <w:rPr>
          <w:rFonts w:hint="default"/>
          <w:sz w:val="16"/>
          <w:lang w:val="pt-BR"/>
        </w:rPr>
        <w:tab/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o comprimento da caixa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  <w:lang w:val="pt-BR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comprimento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pt-BR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a altura da caixa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  <w:lang w:val="pt-BR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altura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pt-BR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um largura valor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  <w:lang w:val="pt-BR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largura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pt-BR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volume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comprimento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largura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altura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volume da caixa é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volume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pStyle w:val="6"/>
        <w:numPr>
          <w:numId w:val="0"/>
        </w:numPr>
        <w:tabs>
          <w:tab w:val="left" w:pos="480"/>
        </w:tabs>
        <w:spacing w:before="0" w:after="0" w:line="240" w:lineRule="auto"/>
        <w:ind w:left="119" w:leftChars="0" w:right="114" w:rightChars="0"/>
        <w:jc w:val="both"/>
        <w:rPr>
          <w:sz w:val="16"/>
        </w:rPr>
      </w:pPr>
    </w:p>
    <w:p>
      <w:pPr>
        <w:pStyle w:val="2"/>
        <w:spacing w:before="3"/>
        <w:ind w:left="0"/>
      </w:pPr>
    </w:p>
    <w:p>
      <w:pPr>
        <w:pStyle w:val="6"/>
        <w:numPr>
          <w:ilvl w:val="0"/>
          <w:numId w:val="4"/>
        </w:numPr>
        <w:tabs>
          <w:tab w:val="left" w:pos="312"/>
        </w:tabs>
        <w:spacing w:before="1" w:after="0" w:line="240" w:lineRule="auto"/>
        <w:ind w:left="119" w:right="115" w:firstLine="0"/>
        <w:jc w:val="left"/>
        <w:rPr>
          <w:sz w:val="16"/>
        </w:rPr>
      </w:pPr>
      <w:r>
        <w:rPr>
          <w:sz w:val="16"/>
        </w:rPr>
        <w:t>Elaborar um programa que calcule e apresente o valor do resultado da área de uma circunferência. O programa deve solicitar a entrada do valor do raio da</w:t>
      </w:r>
      <w:r>
        <w:rPr>
          <w:spacing w:val="87"/>
          <w:sz w:val="16"/>
        </w:rPr>
        <w:t xml:space="preserve"> </w:t>
      </w:r>
      <w:r>
        <w:rPr>
          <w:sz w:val="16"/>
        </w:rPr>
        <w:t>circunferência.</w:t>
      </w:r>
    </w:p>
    <w:p>
      <w:pPr>
        <w:pStyle w:val="2"/>
        <w:spacing w:line="179" w:lineRule="exact"/>
      </w:pPr>
      <w:r>
        <w:t>Para execução deste problema utilize a fórmula area = 3.14159265 * raio **</w:t>
      </w:r>
      <w:r>
        <w:rPr>
          <w:spacing w:val="-60"/>
        </w:rPr>
        <w:t xml:space="preserve"> </w:t>
      </w:r>
      <w:r>
        <w:t>2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o valor: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raio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area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3.14159265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resultado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area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raio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(resultado)</w:t>
      </w:r>
    </w:p>
    <w:p>
      <w:pPr>
        <w:pStyle w:val="2"/>
        <w:spacing w:line="179" w:lineRule="exact"/>
      </w:pPr>
    </w:p>
    <w:p>
      <w:pPr>
        <w:pStyle w:val="2"/>
        <w:spacing w:before="3"/>
        <w:ind w:left="0"/>
      </w:pPr>
    </w:p>
    <w:p>
      <w:pPr>
        <w:pStyle w:val="6"/>
        <w:numPr>
          <w:ilvl w:val="0"/>
          <w:numId w:val="6"/>
        </w:numPr>
        <w:tabs>
          <w:tab w:val="left" w:pos="460"/>
        </w:tabs>
        <w:spacing w:before="0" w:after="0" w:line="237" w:lineRule="auto"/>
        <w:ind w:left="119" w:right="114" w:firstLine="0"/>
        <w:jc w:val="both"/>
        <w:rPr>
          <w:sz w:val="16"/>
        </w:rPr>
      </w:pPr>
      <w:r>
        <w:rPr>
          <w:sz w:val="16"/>
        </w:rPr>
        <w:t>Construir um programa que calcule e apresente em metros por segundo o valor da velocidade de um projétil que percorre um distância em quilômetros a um espaço de tempo em minutos. Utilize a fórmula velocidade = (distancia *1000) / (tempo *</w:t>
      </w:r>
      <w:r>
        <w:rPr>
          <w:spacing w:val="-30"/>
          <w:sz w:val="16"/>
        </w:rPr>
        <w:t xml:space="preserve"> </w:t>
      </w:r>
      <w:r>
        <w:rPr>
          <w:sz w:val="16"/>
        </w:rPr>
        <w:t>60).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a distancia percorrida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distancia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.to_f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o tempo percorrida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tempo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.to_f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velocidade 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(distancia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1000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(tempo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60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bookmarkStart w:id="0" w:name="_GoBack"/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A velocidade do projetio é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velocidade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spacing w:before="4"/>
        <w:ind w:left="0"/>
      </w:pPr>
    </w:p>
    <w:p>
      <w:pPr>
        <w:pStyle w:val="6"/>
        <w:numPr>
          <w:ilvl w:val="0"/>
          <w:numId w:val="6"/>
        </w:numPr>
        <w:tabs>
          <w:tab w:val="left" w:pos="312"/>
        </w:tabs>
        <w:spacing w:before="0" w:after="0" w:line="240" w:lineRule="auto"/>
        <w:ind w:left="119" w:right="114" w:firstLine="0"/>
        <w:jc w:val="left"/>
        <w:rPr>
          <w:sz w:val="16"/>
        </w:rPr>
      </w:pPr>
      <w:r>
        <w:rPr>
          <w:sz w:val="16"/>
        </w:rPr>
        <w:t>Elaborar um programa de computador que calcule e apresente o valor do volume de uma esfera. Utilize a fórmula volume = (4/3) * 3.14159 * (raio</w:t>
      </w:r>
      <w:r>
        <w:rPr>
          <w:spacing w:val="-16"/>
          <w:sz w:val="16"/>
        </w:rPr>
        <w:t xml:space="preserve"> </w:t>
      </w:r>
      <w:r>
        <w:rPr>
          <w:sz w:val="16"/>
        </w:rPr>
        <w:t>**3).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o valor: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raio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.to_f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volume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 (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3.14159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(raio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**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3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(volume)</w:t>
      </w:r>
    </w:p>
    <w:p>
      <w:pPr>
        <w:pStyle w:val="6"/>
        <w:numPr>
          <w:numId w:val="0"/>
        </w:numPr>
        <w:tabs>
          <w:tab w:val="left" w:pos="312"/>
        </w:tabs>
        <w:spacing w:before="0" w:after="0" w:line="240" w:lineRule="auto"/>
        <w:ind w:right="114" w:rightChars="0"/>
        <w:jc w:val="left"/>
        <w:rPr>
          <w:sz w:val="16"/>
        </w:rPr>
      </w:pPr>
    </w:p>
    <w:p>
      <w:pPr>
        <w:pStyle w:val="2"/>
        <w:spacing w:before="10"/>
        <w:ind w:left="0"/>
        <w:rPr>
          <w:sz w:val="15"/>
        </w:rPr>
      </w:pPr>
    </w:p>
    <w:p>
      <w:pPr>
        <w:pStyle w:val="6"/>
        <w:numPr>
          <w:ilvl w:val="0"/>
          <w:numId w:val="6"/>
        </w:numPr>
        <w:tabs>
          <w:tab w:val="left" w:pos="427"/>
        </w:tabs>
        <w:spacing w:before="0" w:after="0" w:line="240" w:lineRule="auto"/>
        <w:ind w:left="119" w:right="114" w:firstLine="0"/>
        <w:jc w:val="both"/>
        <w:rPr>
          <w:sz w:val="16"/>
        </w:rPr>
      </w:pPr>
      <w:r>
        <w:rPr>
          <w:sz w:val="16"/>
        </w:rPr>
        <w:t>Construir um programa que leia um valor numérico inteiro e apresente como resultado os seus valores sucessor e</w:t>
      </w:r>
      <w:r>
        <w:rPr>
          <w:spacing w:val="-3"/>
          <w:sz w:val="16"/>
        </w:rPr>
        <w:t xml:space="preserve"> </w:t>
      </w:r>
      <w:r>
        <w:rPr>
          <w:sz w:val="16"/>
        </w:rPr>
        <w:t>antecessor.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Informe o valor: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gets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chomp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.to_i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antecessor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sucessor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valor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BD93F9"/>
          <w:kern w:val="0"/>
          <w:sz w:val="18"/>
          <w:szCs w:val="18"/>
          <w:shd w:val="clear" w:fill="282A3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A36"/>
        <w:spacing w:line="240" w:lineRule="atLeast"/>
        <w:jc w:val="left"/>
        <w:rPr>
          <w:rFonts w:hint="default" w:ascii="Fira Code" w:hAnsi="Fira Code" w:eastAsia="Fira Code" w:cs="Fira Code"/>
          <w:b w:val="0"/>
          <w:color w:val="F8F8F2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color w:val="8BE9FD"/>
          <w:kern w:val="0"/>
          <w:sz w:val="18"/>
          <w:szCs w:val="18"/>
          <w:shd w:val="clear" w:fill="282A36"/>
          <w:lang w:val="en-US" w:eastAsia="zh-CN" w:bidi="ar"/>
        </w:rPr>
        <w:t>puts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 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o antecessor é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antecessor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1FA8C"/>
          <w:kern w:val="0"/>
          <w:sz w:val="18"/>
          <w:szCs w:val="18"/>
          <w:shd w:val="clear" w:fill="282A36"/>
          <w:lang w:val="en-US" w:eastAsia="zh-CN" w:bidi="ar"/>
        </w:rPr>
        <w:t> e o sucessor é 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#{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18"/>
          <w:szCs w:val="18"/>
          <w:shd w:val="clear" w:fill="282A36"/>
          <w:lang w:val="en-US" w:eastAsia="zh-CN" w:bidi="ar"/>
        </w:rPr>
        <w:t>sucessor</w:t>
      </w:r>
      <w:r>
        <w:rPr>
          <w:rFonts w:hint="default" w:ascii="Fira Code" w:hAnsi="Fira Code" w:eastAsia="Fira Code" w:cs="Fira Code"/>
          <w:b w:val="0"/>
          <w:color w:val="FF79C6"/>
          <w:kern w:val="0"/>
          <w:sz w:val="18"/>
          <w:szCs w:val="18"/>
          <w:shd w:val="clear" w:fill="282A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E9F284"/>
          <w:kern w:val="0"/>
          <w:sz w:val="18"/>
          <w:szCs w:val="18"/>
          <w:shd w:val="clear" w:fill="282A36"/>
          <w:lang w:val="en-US" w:eastAsia="zh-CN" w:bidi="ar"/>
        </w:rPr>
        <w:t>"</w:t>
      </w:r>
    </w:p>
    <w:p>
      <w:pPr>
        <w:pStyle w:val="6"/>
        <w:numPr>
          <w:numId w:val="0"/>
        </w:numPr>
        <w:tabs>
          <w:tab w:val="left" w:pos="427"/>
        </w:tabs>
        <w:spacing w:before="0" w:after="0" w:line="240" w:lineRule="auto"/>
        <w:ind w:left="119" w:leftChars="0" w:right="114" w:rightChars="0"/>
        <w:jc w:val="both"/>
        <w:rPr>
          <w:sz w:val="16"/>
        </w:rPr>
      </w:pPr>
    </w:p>
    <w:sectPr>
      <w:type w:val="continuous"/>
      <w:pgSz w:w="11900" w:h="16840"/>
      <w:pgMar w:top="1340" w:right="15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1"/>
      <w:numFmt w:val="lowerLetter"/>
      <w:lvlText w:val="%1)"/>
      <w:lvlJc w:val="left"/>
      <w:pPr>
        <w:ind w:left="119" w:hanging="340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982" w:hanging="34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844" w:hanging="34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706" w:hanging="34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568" w:hanging="34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430" w:hanging="34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292" w:hanging="34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154" w:hanging="34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016" w:hanging="340"/>
      </w:pPr>
      <w:rPr>
        <w:rFonts w:hint="default"/>
        <w:lang w:val="pt-PT" w:eastAsia="pt-PT" w:bidi="pt-PT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119" w:hanging="293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982" w:hanging="293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844" w:hanging="293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706" w:hanging="293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568" w:hanging="293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430" w:hanging="293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292" w:hanging="293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154" w:hanging="293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016" w:hanging="293"/>
      </w:pPr>
      <w:rPr>
        <w:rFonts w:hint="default"/>
        <w:lang w:val="pt-PT" w:eastAsia="pt-PT" w:bidi="pt-PT"/>
      </w:rPr>
    </w:lvl>
  </w:abstractNum>
  <w:abstractNum w:abstractNumId="2">
    <w:nsid w:val="CE038CAA"/>
    <w:multiLevelType w:val="singleLevel"/>
    <w:tmpl w:val="CE038CAA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407" w:hanging="289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234" w:hanging="289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068" w:hanging="289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902" w:hanging="289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736" w:hanging="289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570" w:hanging="289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404" w:hanging="289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238" w:hanging="289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072" w:hanging="289"/>
      </w:pPr>
      <w:rPr>
        <w:rFonts w:hint="default"/>
        <w:lang w:val="pt-PT" w:eastAsia="pt-PT" w:bidi="pt-PT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19" w:hanging="289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982" w:hanging="289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844" w:hanging="289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706" w:hanging="289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568" w:hanging="289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430" w:hanging="289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292" w:hanging="289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154" w:hanging="289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016" w:hanging="289"/>
      </w:pPr>
      <w:rPr>
        <w:rFonts w:hint="default"/>
        <w:lang w:val="pt-PT" w:eastAsia="pt-PT" w:bidi="pt-PT"/>
      </w:rPr>
    </w:lvl>
  </w:abstractNum>
  <w:abstractNum w:abstractNumId="5">
    <w:nsid w:val="59ADCABA"/>
    <w:multiLevelType w:val="multilevel"/>
    <w:tmpl w:val="59ADCABA"/>
    <w:lvl w:ilvl="0" w:tentative="0">
      <w:start w:val="9"/>
      <w:numFmt w:val="lowerLetter"/>
      <w:lvlText w:val="%1)"/>
      <w:lvlJc w:val="left"/>
      <w:pPr>
        <w:ind w:left="407" w:hanging="289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234" w:hanging="289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068" w:hanging="289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902" w:hanging="289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736" w:hanging="289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570" w:hanging="289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404" w:hanging="289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238" w:hanging="289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072" w:hanging="289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112A4E4D"/>
    <w:rsid w:val="1F535E67"/>
    <w:rsid w:val="23D55651"/>
    <w:rsid w:val="2D2C5B76"/>
    <w:rsid w:val="5C9B7F08"/>
    <w:rsid w:val="601A77A8"/>
    <w:rsid w:val="675C0DF0"/>
    <w:rsid w:val="79CE6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pt-PT" w:bidi="pt-PT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19"/>
    </w:pPr>
    <w:rPr>
      <w:rFonts w:ascii="Courier New" w:hAnsi="Courier New" w:eastAsia="Courier New" w:cs="Courier New"/>
      <w:sz w:val="16"/>
      <w:szCs w:val="16"/>
      <w:lang w:val="pt-PT" w:eastAsia="pt-PT" w:bidi="pt-PT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19"/>
      <w:jc w:val="both"/>
    </w:pPr>
    <w:rPr>
      <w:rFonts w:ascii="Courier New" w:hAnsi="Courier New" w:eastAsia="Courier New" w:cs="Courier New"/>
      <w:lang w:val="pt-PT" w:eastAsia="pt-PT" w:bidi="pt-PT"/>
    </w:rPr>
  </w:style>
  <w:style w:type="paragraph" w:customStyle="1" w:styleId="7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ScaleCrop>false</ScaleCrop>
  <LinksUpToDate>false</LinksUpToDate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2020-11-06T00:05:00Z</dcterms:created>
  <dc:creator>Pichau</dc:creator>
  <cp:lastModifiedBy>Brooklyn 86</cp:lastModifiedBy>
  <dcterms:modified xsi:type="dcterms:W3CDTF">2020-11-11T22:16:23Z</dcterms:modified>
  <dc:title>Microsoft Word - Exercício de Fixação(ruby).doc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Word</vt:lpwstr>
  </property>
  <property fmtid="{D5CDD505-2E9C-101B-9397-08002B2CF9AE}" pid="4" name="LastSaved">
    <vt:filetime>2020-11-06T00:00:00Z</vt:filetime>
  </property>
  <property fmtid="{D5CDD505-2E9C-101B-9397-08002B2CF9AE}" pid="5" name="KSOProductBuildVer">
    <vt:lpwstr>1046-11.2.0.9739</vt:lpwstr>
  </property>
</Properties>
</file>